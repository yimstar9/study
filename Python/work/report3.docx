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8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  <w:br/>
        <w:br/>
      </w:r>
    </w:p>
    <w:p>
      <w:pPr>
        <w:jc w:val="center"/>
      </w:pPr>
      <w:r>
        <w:rPr>
          <w:rFonts w:ascii="맑은 고딕" w:hAnsi="맑은 고딕" w:eastAsia="맑은 고딕"/>
          <w:b/>
          <w:sz w:val="40"/>
        </w:rPr>
        <w:t>2019년12월 1주차 회의록</w:t>
        <w:br/>
      </w:r>
    </w:p>
    <w:p>
      <w:pPr>
        <w:jc w:val="left"/>
      </w:pPr>
      <w:r>
        <w:rPr>
          <w:rFonts w:ascii="맑은 고딕" w:hAnsi="맑은 고딕" w:eastAsia="맑은 고딕"/>
          <w:sz w:val="24"/>
        </w:rPr>
        <w:t>금주 회의는 xxx 안건에 대해 논의되었습니다. 아래와 같은 주요 안건을 다루는 것으로 진행되었습니다.</w:t>
        <w:br/>
      </w:r>
    </w:p>
    <w:p>
      <w:pPr>
        <w:pStyle w:val="ListBullet"/>
      </w:pPr>
      <w:r>
        <w:rPr>
          <w:rFonts w:ascii="맑은 고딕" w:hAnsi="맑은 고딕" w:eastAsia="맑은 고딕"/>
          <w:sz w:val="24"/>
        </w:rPr>
        <w:t>지난주 회의록 검토</w:t>
      </w:r>
    </w:p>
    <w:p>
      <w:pPr>
        <w:pStyle w:val="ListBullet"/>
      </w:pPr>
      <w:r>
        <w:rPr>
          <w:rFonts w:ascii="맑은 고딕" w:hAnsi="맑은 고딕" w:eastAsia="맑은 고딕"/>
          <w:sz w:val="24"/>
        </w:rPr>
        <w:t xml:space="preserve"> 금주 회의록 검토</w:t>
      </w:r>
    </w:p>
    <w:p>
      <w:pPr>
        <w:pStyle w:val="ListBullet"/>
      </w:pPr>
      <w:r>
        <w:rPr>
          <w:rFonts w:ascii="맑은 고딕" w:hAnsi="맑은 고딕" w:eastAsia="맑은 고딕"/>
          <w:sz w:val="24"/>
        </w:rPr>
        <w:t xml:space="preserve"> 부서 간담회</w:t>
      </w:r>
    </w:p>
    <w:p>
      <w:pPr>
        <w:pStyle w:val="ListBullet"/>
      </w:pPr>
      <w:r>
        <w:rPr>
          <w:rFonts w:ascii="맑은 고딕" w:hAnsi="맑은 고딕" w:eastAsia="맑은 고딕"/>
          <w:sz w:val="24"/>
        </w:rPr>
        <w:t xml:space="preserve"> 마무리 멘트</w:t>
      </w:r>
    </w:p>
    <w:p>
      <w:pPr>
        <w:jc w:val="center"/>
      </w:pPr>
      <w:r>
        <w:rPr>
          <w:rFonts w:ascii="맑은 고딕" w:hAnsi="맑은 고딕" w:eastAsia="맑은 고딕"/>
          <w:sz w:val="24"/>
        </w:rPr>
        <w:t>2019.04.08</w:t>
        <w:br/>
      </w:r>
    </w:p>
    <w:p>
      <w:pPr>
        <w:jc w:val="center"/>
      </w:pPr>
      <w:r>
        <w:rPr>
          <w:rFonts w:ascii="맑은 고딕" w:hAnsi="맑은 고딕" w:eastAsia="맑은 고딕"/>
          <w:sz w:val="24"/>
        </w:rPr>
        <w:t>박찬성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